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🩺 Healthcare Data Analysis and Predictive Modeling – Project Report</w:t>
      </w:r>
    </w:p>
    <w:p>
      <w:pPr>
        <w:pStyle w:val="Heading1"/>
      </w:pPr>
      <w:r>
        <w:t>1. Project Overview</w:t>
      </w:r>
    </w:p>
    <w:p>
      <w:r>
        <w:t>This project presents an interactive web-based application built using Streamlit for performing predictive analytics on healthcare datasets. Users can upload a healthcare-related CSV file, select a prediction target, choose between a classification or regression model, and receive model performance metrics and visual insights.</w:t>
      </w:r>
    </w:p>
    <w:p>
      <w:pPr>
        <w:pStyle w:val="Heading1"/>
      </w:pPr>
      <w:r>
        <w:t>2. Objectives</w:t>
      </w:r>
    </w:p>
    <w:p>
      <w:r>
        <w:t>🎯 Provide a user-friendly interface to analyze healthcare data.</w:t>
      </w:r>
    </w:p>
    <w:p>
      <w:r>
        <w:t>🧠 Allow users to choose between classification and regression based on the nature of the target variable.</w:t>
      </w:r>
    </w:p>
    <w:p>
      <w:r>
        <w:t>⚙️ Preprocess data including categorical encoding and handling missing values.</w:t>
      </w:r>
    </w:p>
    <w:p>
      <w:r>
        <w:t>🌲 Train a Random Forest model and evaluate its performance.</w:t>
      </w:r>
    </w:p>
    <w:p>
      <w:r>
        <w:t>📊 Visualize prediction outcomes for interpretability.</w:t>
      </w:r>
    </w:p>
    <w:p>
      <w:pPr>
        <w:pStyle w:val="Heading1"/>
      </w:pPr>
      <w:r>
        <w:t>3. Key Features</w:t>
      </w:r>
    </w:p>
    <w:p>
      <w:r>
        <w:t>📂 File Upload: Accepts .csv healthcare datasets.</w:t>
      </w:r>
    </w:p>
    <w:p>
      <w:r>
        <w:t>🧬 Dynamic Target Selection: Lists all columns for target selection.</w:t>
      </w:r>
    </w:p>
    <w:p>
      <w:r>
        <w:t>🧪 Model Type Selection: Supports classification and regression.</w:t>
      </w:r>
    </w:p>
    <w:p>
      <w:r>
        <w:t>🧹 Automatic Data Preprocessing: Encodes categorical data and handles missing values.</w:t>
      </w:r>
    </w:p>
    <w:p>
      <w:r>
        <w:t>🤖 Model Training: Uses RandomForestClassifier or RandomForestRegressor.</w:t>
      </w:r>
    </w:p>
    <w:p>
      <w:r>
        <w:t>📈 Performance Metrics: Accuracy for classification, MSE for regression.</w:t>
      </w:r>
    </w:p>
    <w:p>
      <w:r>
        <w:t>🎨 Visualization: 2D scatter plots for predictions.</w:t>
      </w:r>
    </w:p>
    <w:p>
      <w:pPr>
        <w:pStyle w:val="Heading1"/>
      </w:pPr>
      <w:r>
        <w:t>4. Technologies Used</w:t>
      </w:r>
    </w:p>
    <w:p>
      <w:r>
        <w:t>🐍 Python Libraries:</w:t>
      </w:r>
    </w:p>
    <w:p>
      <w:r>
        <w:t>- Streamlit – Web interface</w:t>
      </w:r>
    </w:p>
    <w:p>
      <w:r>
        <w:t>- Pandas, NumPy – Data manipulation</w:t>
      </w:r>
    </w:p>
    <w:p>
      <w:r>
        <w:t>- scikit-learn – Machine learning</w:t>
      </w:r>
    </w:p>
    <w:p>
      <w:r>
        <w:t>- Matplotlib, Seaborn – Visualization</w:t>
      </w:r>
    </w:p>
    <w:p>
      <w:pPr>
        <w:pStyle w:val="Heading1"/>
      </w:pPr>
      <w:r>
        <w:t>5. Workflow</w:t>
      </w:r>
    </w:p>
    <w:p>
      <w:r>
        <w:t>1️⃣ Data Input – Upload dataset</w:t>
      </w:r>
    </w:p>
    <w:p>
      <w:r>
        <w:t>2️⃣ Exploration – Preview the data</w:t>
      </w:r>
    </w:p>
    <w:p>
      <w:r>
        <w:t>3️⃣ Model Configuration – Select target and model type</w:t>
      </w:r>
    </w:p>
    <w:p>
      <w:r>
        <w:t>4️⃣ Preprocessing – Encode and clean data</w:t>
      </w:r>
    </w:p>
    <w:p>
      <w:r>
        <w:t>5️⃣ Model Training – Fit the model</w:t>
      </w:r>
    </w:p>
    <w:p>
      <w:r>
        <w:t>6️⃣ Evaluation – View Accuracy or MSE</w:t>
      </w:r>
    </w:p>
    <w:p>
      <w:r>
        <w:t>7️⃣ Visualization – Graphical output</w:t>
      </w:r>
    </w:p>
    <w:p>
      <w:pPr>
        <w:pStyle w:val="Heading1"/>
      </w:pPr>
      <w:r>
        <w:t>6. Example Use Cases</w:t>
      </w:r>
    </w:p>
    <w:p>
      <w:r>
        <w:t>🩻 Predicting disease occurrence (classification)</w:t>
      </w:r>
    </w:p>
    <w:p>
      <w:r>
        <w:t>💵 Estimating medical expenses or hospital stay duration (regression)</w:t>
      </w:r>
    </w:p>
    <w:p>
      <w:r>
        <w:t>👨‍⚕️ Analyzing patient demographics and outcomes</w:t>
      </w:r>
    </w:p>
    <w:p>
      <w:pPr>
        <w:pStyle w:val="Heading1"/>
      </w:pPr>
      <w:r>
        <w:t>7. Limitations and Future Improvements</w:t>
      </w:r>
    </w:p>
    <w:p>
      <w:r>
        <w:t>⚠️ Current Limitations:</w:t>
      </w:r>
    </w:p>
    <w:p>
      <w:r>
        <w:t>- No hyperparameter tuning</w:t>
      </w:r>
    </w:p>
    <w:p>
      <w:r>
        <w:t>- Limited visualization options</w:t>
      </w:r>
    </w:p>
    <w:p>
      <w:r>
        <w:t>- Basic missing value handling</w:t>
      </w:r>
    </w:p>
    <w:p>
      <w:r>
        <w:t>- No model interpretability tools</w:t>
      </w:r>
    </w:p>
    <w:p/>
    <w:p>
      <w:r>
        <w:t>🔧 Future Enhancements:</w:t>
      </w:r>
    </w:p>
    <w:p>
      <w:r>
        <w:t>- Add SHAP values for explainability</w:t>
      </w:r>
    </w:p>
    <w:p>
      <w:r>
        <w:t>- More model choices</w:t>
      </w:r>
    </w:p>
    <w:p>
      <w:r>
        <w:t>- Advanced missing value treatment</w:t>
      </w:r>
    </w:p>
    <w:p>
      <w:r>
        <w:t>- Downloadable predictions and models</w:t>
      </w:r>
    </w:p>
    <w:p>
      <w:pPr>
        <w:pStyle w:val="Heading1"/>
      </w:pPr>
      <w:r>
        <w:t>8. Conclusion</w:t>
      </w:r>
    </w:p>
    <w:p>
      <w:r>
        <w:t>✅ This interactive ML-powered tool empowers users to analyze healthcare data, train models, and visualize predictions with ease. It's a valuable prototype for healthcare analysts and data scientists.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